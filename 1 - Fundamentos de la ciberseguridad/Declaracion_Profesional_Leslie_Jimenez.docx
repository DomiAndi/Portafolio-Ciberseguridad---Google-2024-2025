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Declaración Profesional</w:t>
      </w:r>
    </w:p>
    <w:p>
      <w:r>
        <w:br/>
        <w:t>Soy Leslie Jiménez, una profesional con una sólida formación en ciberseguridad, análisis de datos y desarrollo de software. Mi pasión radica en proteger los sistemas y la información de las organizaciones, aplicando medidas de seguridad efectivas para mitigar riesgos y garantizar la privacidad de los usuarios. Mi fortaleza principal es mi capacidad para trabajar con herramientas como Python, SQL, y Power BI, lo que me permite implementar soluciones seguras y analizar datos para mejorar la toma de decisiones estratégicas. Además, tengo una gran capacidad de comunicación y trabajo en equipo, habilidades que me permiten colaborar de manera efectiva en proyectos interdisciplinares.</w:t>
        <w:br/>
        <w:br/>
        <w:t>A lo largo de mi carrera, me he comprometido a aprender y aplicar las mejores prácticas en ciberseguridad, con un enfoque en la protección de la privacidad y el cumplimiento de normativas. Estoy motivada por el desafío de anticipar y resolver problemas de seguridad antes de que se conviertan en amenazas para las organizaciones. Mi objetivo es seguir desarrollándome en el campo de la ciberseguridad, utilizando mis habilidades técnicas y mi ética profesional para apoyar la seguridad y el crecimiento sostenible de las empresas.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